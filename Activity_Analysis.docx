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Activity Monitoring Data Analysis</w:t>
      </w:r>
    </w:p>
    <w:p>
      <w:pPr>
        <w:pStyle w:val="Heading2"/>
      </w:pPr>
      <w:r>
        <w:t>Loading and Preprocessing the Data</w:t>
      </w:r>
    </w:p>
    <w:p>
      <w:r>
        <w:t>The dataset was loaded and the date column was converted to Date format.</w:t>
      </w:r>
    </w:p>
    <w:p>
      <w:pPr>
        <w:pStyle w:val="Heading2"/>
      </w:pPr>
      <w:r>
        <w:t>What is the mean total number of steps taken per day?</w:t>
      </w:r>
    </w:p>
    <w:p>
      <w:r>
        <w:t>A histogram of the total number of steps per day was created. The mean and median were calculated:</w:t>
      </w:r>
    </w:p>
    <w:p>
      <w:r>
        <w:t>Mean steps: 9354.23</w:t>
      </w:r>
    </w:p>
    <w:p>
      <w:r>
        <w:t>Median steps: 10395.00</w:t>
      </w:r>
    </w:p>
    <w:p>
      <w:pPr>
        <w:pStyle w:val="Heading2"/>
      </w:pPr>
      <w:r>
        <w:t>What is the average daily activity pattern?</w:t>
      </w:r>
    </w:p>
    <w:p>
      <w:r>
        <w:t>A time series plot was generated for the 5-minute interval and the average number of steps taken.</w:t>
      </w:r>
    </w:p>
    <w:p>
      <w:r>
        <w:t>The 5-minute interval with the maximum number of steps is: 835</w:t>
      </w:r>
    </w:p>
    <w:p>
      <w:pPr>
        <w:pStyle w:val="Heading2"/>
      </w:pPr>
      <w:r>
        <w:t>Imputing Missing Values</w:t>
      </w:r>
    </w:p>
    <w:p>
      <w:r>
        <w:t>Total missing values before imputation: 2304</w:t>
      </w:r>
    </w:p>
    <w:p>
      <w:r>
        <w:t>Missing values were replaced using the mean for the respective 5-minute interval.</w:t>
      </w:r>
    </w:p>
    <w:p>
      <w:r>
        <w:t>Mean steps after imputation: 10766.19</w:t>
      </w:r>
    </w:p>
    <w:p>
      <w:r>
        <w:t>Median steps after imputation: 10766.19</w:t>
      </w:r>
    </w:p>
    <w:p>
      <w:pPr>
        <w:pStyle w:val="Heading2"/>
      </w:pPr>
      <w:r>
        <w:t>Are there differences in activity patterns between weekdays and weekends?</w:t>
      </w:r>
    </w:p>
    <w:p>
      <w:r>
        <w:t>A comparison was made between weekday and weekend activity patterns using a time series plot.</w:t>
      </w:r>
    </w:p>
    <w:p>
      <w:pPr>
        <w:pStyle w:val="Heading2"/>
      </w:pPr>
      <w:r>
        <w:t>Conclusion</w:t>
      </w:r>
    </w:p>
    <w:p>
      <w:r>
        <w:t>The dataset contained missing values which were imputed using the mean of each 5-minute interval. Activity patterns varied between weekdays and weekends, with different peak times. The new mean and median after imputing missing values changed slightly from the original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